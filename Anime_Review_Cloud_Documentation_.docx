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8A" w:rsidRDefault="001F6727">
      <w:pPr>
        <w:pStyle w:val="Title"/>
        <w:jc w:val="center"/>
      </w:pPr>
      <w:r>
        <w:t>Anime Review Website – Cloud Deployment Report</w:t>
      </w:r>
    </w:p>
    <w:p w:rsidR="0036018A" w:rsidRDefault="0069053C">
      <w:r>
        <w:t xml:space="preserve">Student Name: </w:t>
      </w:r>
      <w:proofErr w:type="spellStart"/>
      <w:r>
        <w:t>Roshan</w:t>
      </w:r>
      <w:proofErr w:type="spellEnd"/>
      <w:r>
        <w:t xml:space="preserve"> shrestha</w:t>
      </w:r>
    </w:p>
    <w:p w:rsidR="0036018A" w:rsidRDefault="001F6727">
      <w:r>
        <w:t>Student ID: 35318397</w:t>
      </w:r>
    </w:p>
    <w:p w:rsidR="0036018A" w:rsidRDefault="001F6727">
      <w:r>
        <w:t>Unit: ICT171 – Introduction to Server Environments and Architectures</w:t>
      </w:r>
    </w:p>
    <w:p w:rsidR="0036018A" w:rsidRDefault="001F6727">
      <w:r>
        <w:t>Project: Anime Review Website</w:t>
      </w:r>
    </w:p>
    <w:p w:rsidR="0036018A" w:rsidRDefault="001F6727">
      <w:r>
        <w:t>Public IP Address: 35.172.133.63</w:t>
      </w:r>
    </w:p>
    <w:p w:rsidR="0036018A" w:rsidRDefault="001F6727">
      <w:r>
        <w:t>Domain Name: https://daifu.click</w:t>
      </w:r>
    </w:p>
    <w:p w:rsidR="0036018A" w:rsidRDefault="001F6727">
      <w:r>
        <w:t>Year: 2025</w:t>
      </w:r>
    </w:p>
    <w:p w:rsidR="0036018A" w:rsidRDefault="001F6727">
      <w:r>
        <w:br/>
      </w:r>
    </w:p>
    <w:p w:rsidR="0036018A" w:rsidRDefault="001F6727">
      <w:pPr>
        <w:pStyle w:val="Heading1"/>
      </w:pPr>
      <w:r>
        <w:t>1. Introduction</w:t>
      </w:r>
    </w:p>
    <w:p w:rsidR="0036018A" w:rsidRDefault="001F6727">
      <w:r>
        <w:t>This document outlines the setup and deployment process for a cloud-hosted Anime Review Website using AWS EC2. The project demonstrates essential skills in Infrastructure as a Service (IaaS), web server configuration, secure fi</w:t>
      </w:r>
      <w:r>
        <w:t>le transfer, domain linking, and SSL certification. The website offers a static experience displaying spoiler-free anime reviews.</w:t>
      </w:r>
    </w:p>
    <w:p w:rsidR="0036018A" w:rsidRDefault="001F6727">
      <w:pPr>
        <w:pStyle w:val="Heading1"/>
      </w:pPr>
      <w:r>
        <w:t>2. Objectives</w:t>
      </w:r>
    </w:p>
    <w:p w:rsidR="0036018A" w:rsidRDefault="001F6727">
      <w:r>
        <w:t>- Set up a virtual server using EC2</w:t>
      </w:r>
      <w:r>
        <w:br/>
        <w:t>- Install and configure Apache2 to host a static website</w:t>
      </w:r>
      <w:r>
        <w:br/>
        <w:t>- Transfer files se</w:t>
      </w:r>
      <w:r>
        <w:t>curely via SCP</w:t>
      </w:r>
      <w:r>
        <w:br/>
        <w:t>- Point a custom domain to the server's IP</w:t>
      </w:r>
      <w:r>
        <w:br/>
        <w:t>- Implement HTTPS using Certbot and Let's Encrypt</w:t>
      </w:r>
      <w:r>
        <w:br/>
        <w:t>- Monitor server uptime with a Bash script</w:t>
      </w:r>
      <w:r>
        <w:br/>
        <w:t>- Version control using GitHub</w:t>
      </w:r>
    </w:p>
    <w:p w:rsidR="0036018A" w:rsidRDefault="001F6727">
      <w:pPr>
        <w:pStyle w:val="Heading1"/>
      </w:pPr>
      <w:r>
        <w:t>3. Technologies Used</w:t>
      </w:r>
    </w:p>
    <w:p w:rsidR="0036018A" w:rsidRDefault="001F6727">
      <w:r>
        <w:t>- Amazon EC2 (Ubuntu 22.04 LTS)</w:t>
      </w:r>
      <w:r>
        <w:br/>
        <w:t>- Apache2 Web Server</w:t>
      </w:r>
      <w:r>
        <w:br/>
      </w:r>
      <w:r>
        <w:t>- SCP / SSH</w:t>
      </w:r>
      <w:r>
        <w:br/>
        <w:t>- Route 53 DNS</w:t>
      </w:r>
      <w:r>
        <w:br/>
      </w:r>
      <w:r>
        <w:lastRenderedPageBreak/>
        <w:t>- Certbot SSL</w:t>
      </w:r>
      <w:r>
        <w:br/>
        <w:t>- HTML5, CSS3</w:t>
      </w:r>
      <w:r>
        <w:br/>
        <w:t>- Git + GitHub</w:t>
      </w:r>
    </w:p>
    <w:p w:rsidR="0036018A" w:rsidRDefault="001F6727">
      <w:pPr>
        <w:pStyle w:val="Heading1"/>
      </w:pPr>
      <w:r>
        <w:t>4. Website Creation Process</w:t>
      </w:r>
    </w:p>
    <w:p w:rsidR="0036018A" w:rsidRDefault="001F6727">
      <w:r>
        <w:t>The website was built with HTML and CSS. Key steps included:</w:t>
      </w:r>
    </w:p>
    <w:p w:rsidR="0036018A" w:rsidRDefault="001F6727">
      <w:r>
        <w:t>- Designing a responsive layout in `index.html`</w:t>
      </w:r>
      <w:r>
        <w:br/>
        <w:t>- Styling with `styles.css`</w:t>
      </w:r>
      <w:r>
        <w:br/>
        <w:t>- Placing logos and t</w:t>
      </w:r>
      <w:r>
        <w:t>humbnails in the `/images` folder</w:t>
      </w:r>
      <w:r>
        <w:br/>
        <w:t>- Writing spoiler-free summaries of popular anime</w:t>
      </w:r>
      <w:r>
        <w:br/>
        <w:t>- Testing locally in browser before deployment</w:t>
      </w:r>
    </w:p>
    <w:p w:rsidR="0036018A" w:rsidRDefault="001F6727">
      <w:pPr>
        <w:pStyle w:val="Heading1"/>
      </w:pPr>
      <w:r>
        <w:t>5. EC2 and Web Server Setup</w:t>
      </w:r>
    </w:p>
    <w:p w:rsidR="0036018A" w:rsidRDefault="001F6727">
      <w:r>
        <w:t>Launch and configure an EC2 instance:</w:t>
      </w:r>
    </w:p>
    <w:p w:rsidR="0036018A" w:rsidRDefault="001F6727">
      <w:r>
        <w:t>```bash</w:t>
      </w:r>
      <w:r>
        <w:br/>
        <w:t>sudo apt update</w:t>
      </w:r>
      <w:r>
        <w:br/>
        <w:t>sudo apt install apache2 -y</w:t>
      </w:r>
      <w:r>
        <w:br/>
        <w:t>sudo sy</w:t>
      </w:r>
      <w:r>
        <w:t>stemctl status apache2</w:t>
      </w:r>
      <w:r>
        <w:br/>
        <w:t>```</w:t>
      </w:r>
    </w:p>
    <w:p w:rsidR="0036018A" w:rsidRDefault="001F6727">
      <w:pPr>
        <w:pStyle w:val="Heading1"/>
      </w:pPr>
      <w:r>
        <w:t>6. Upload Website to Server</w:t>
      </w:r>
    </w:p>
    <w:p w:rsidR="0036018A" w:rsidRDefault="001F6727">
      <w:r>
        <w:t>Use SCP to upload files to EC2:</w:t>
      </w:r>
    </w:p>
    <w:p w:rsidR="0036018A" w:rsidRDefault="001F6727">
      <w:r>
        <w:t>```powershell</w:t>
      </w:r>
      <w:r>
        <w:br/>
        <w:t>scp -i "Anime.pem" anime-review-site.zip ubuntu@35.172.133.63:~</w:t>
      </w:r>
      <w:r>
        <w:br/>
        <w:t>```</w:t>
      </w:r>
    </w:p>
    <w:p w:rsidR="0036018A" w:rsidRDefault="001F6727">
      <w:r>
        <w:t>Then SSH into EC2 and deploy:</w:t>
      </w:r>
    </w:p>
    <w:p w:rsidR="0036018A" w:rsidRDefault="001F6727">
      <w:r>
        <w:t>```bash</w:t>
      </w:r>
      <w:r>
        <w:br/>
        <w:t>unzip anime-review-site.zip -d anime-site</w:t>
      </w:r>
      <w:r>
        <w:br/>
        <w:t>sudo cp</w:t>
      </w:r>
      <w:r>
        <w:t xml:space="preserve"> anime-site/* /var/www/html/</w:t>
      </w:r>
      <w:r>
        <w:br/>
        <w:t>sudo chown -R www-data:www-data /var/www/html</w:t>
      </w:r>
      <w:r>
        <w:br/>
        <w:t>sudo chmod -R 755 /var/www/html</w:t>
      </w:r>
      <w:r>
        <w:br/>
        <w:t>```</w:t>
      </w:r>
    </w:p>
    <w:p w:rsidR="0036018A" w:rsidRDefault="001F6727">
      <w:pPr>
        <w:pStyle w:val="Heading1"/>
      </w:pPr>
      <w:r>
        <w:t>7. Domain and DNS Configuration</w:t>
      </w:r>
    </w:p>
    <w:p w:rsidR="0036018A" w:rsidRDefault="001F6727">
      <w:r>
        <w:t>Using Route 53, A records were added for `@` and `www` to point to the EC2 public IP (35.172.133.63). Propagation</w:t>
      </w:r>
      <w:r>
        <w:t xml:space="preserve"> was verified using dnschecker.org.</w:t>
      </w:r>
    </w:p>
    <w:p w:rsidR="0036018A" w:rsidRDefault="001F6727">
      <w:pPr>
        <w:pStyle w:val="Heading1"/>
      </w:pPr>
      <w:r>
        <w:lastRenderedPageBreak/>
        <w:t>8. SSL Setup with Certbot</w:t>
      </w:r>
    </w:p>
    <w:p w:rsidR="0036018A" w:rsidRDefault="001F6727">
      <w:r>
        <w:t>Install SSL with the following commands:</w:t>
      </w:r>
    </w:p>
    <w:p w:rsidR="0036018A" w:rsidRDefault="001F6727">
      <w:r>
        <w:t>```bash</w:t>
      </w:r>
      <w:r>
        <w:br/>
        <w:t>sudo apt install certbot python3-certbot-apache -y</w:t>
      </w:r>
      <w:r>
        <w:br/>
        <w:t>sudo certbot --apache -d daifu.click -d www.daifu.click</w:t>
      </w:r>
      <w:r>
        <w:br/>
        <w:t>```</w:t>
      </w:r>
    </w:p>
    <w:p w:rsidR="0036018A" w:rsidRDefault="001F6727">
      <w:pPr>
        <w:pStyle w:val="Heading1"/>
      </w:pPr>
      <w:r>
        <w:t>10. G</w:t>
      </w:r>
      <w:r>
        <w:t>itHub Integration</w:t>
      </w:r>
    </w:p>
    <w:p w:rsidR="0036018A" w:rsidRDefault="001F6727">
      <w:r>
        <w:t>Project was tracked and uploaded to GitHub:</w:t>
      </w:r>
      <w:r>
        <w:br/>
        <w:t>```bash</w:t>
      </w:r>
      <w:r>
        <w:br/>
        <w:t>git init</w:t>
      </w:r>
      <w:r>
        <w:br/>
        <w:t>git add .</w:t>
      </w:r>
      <w:r>
        <w:br/>
      </w:r>
      <w:proofErr w:type="gramStart"/>
      <w:r>
        <w:t>git</w:t>
      </w:r>
      <w:proofErr w:type="gramEnd"/>
      <w:r>
        <w:t xml:space="preserve"> commit -m "Initial commit"</w:t>
      </w:r>
      <w:r>
        <w:br/>
        <w:t xml:space="preserve">git remote add origin </w:t>
      </w:r>
      <w:hyperlink r:id="rId6" w:history="1">
        <w:r w:rsidR="00E23DCC">
          <w:rPr>
            <w:rStyle w:val="Hyperlink"/>
          </w:rPr>
          <w:t>UNKN0WN-deblog/anime-review-</w:t>
        </w:r>
        <w:proofErr w:type="spellStart"/>
        <w:r w:rsidR="00E23DCC">
          <w:rPr>
            <w:rStyle w:val="Hyperlink"/>
          </w:rPr>
          <w:t>wesite</w:t>
        </w:r>
        <w:proofErr w:type="spellEnd"/>
      </w:hyperlink>
      <w:r>
        <w:br/>
      </w:r>
      <w:proofErr w:type="spellStart"/>
      <w:r>
        <w:t>git</w:t>
      </w:r>
      <w:proofErr w:type="spellEnd"/>
      <w:r>
        <w:t xml:space="preserve"> push -u origin main</w:t>
      </w:r>
      <w:r>
        <w:br/>
        <w:t>```</w:t>
      </w:r>
    </w:p>
    <w:p w:rsidR="0036018A" w:rsidRDefault="001F6727">
      <w:pPr>
        <w:pStyle w:val="Heading1"/>
      </w:pPr>
      <w:r>
        <w:t>11. Screenshots</w:t>
      </w:r>
    </w:p>
    <w:p w:rsidR="0036018A" w:rsidRDefault="001F6727">
      <w:r>
        <w:t>[Insert scre</w:t>
      </w:r>
      <w:r>
        <w:t>enshots of EC2, Route 53, SCP, Apache status, browser output, etc.]</w:t>
      </w:r>
    </w:p>
    <w:p w:rsidR="00E23DCC" w:rsidRDefault="00E23DCC">
      <w:r w:rsidRPr="00E23DCC">
        <w:drawing>
          <wp:inline distT="0" distB="0" distL="0" distR="0">
            <wp:extent cx="5486400" cy="28053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lastRenderedPageBreak/>
        <w:t xml:space="preserve">• Security group setting (ports 22, 80, </w:t>
      </w:r>
      <w:proofErr w:type="gramStart"/>
      <w:r>
        <w:t>443</w:t>
      </w:r>
      <w:proofErr w:type="gramEnd"/>
      <w:r>
        <w:t>)</w:t>
      </w:r>
      <w:r>
        <w:rPr>
          <w:noProof/>
        </w:rPr>
        <w:drawing>
          <wp:inline distT="0" distB="0" distL="0" distR="0">
            <wp:extent cx="5486400" cy="1239502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SSL Padlock visible on HTTPS</w:t>
      </w:r>
    </w:p>
    <w:p w:rsidR="00E23DCC" w:rsidRDefault="00E23DCC" w:rsidP="00E23DCC">
      <w:r w:rsidRPr="00E23DCC">
        <w:drawing>
          <wp:inline distT="0" distB="0" distL="0" distR="0">
            <wp:extent cx="4145962" cy="1691375"/>
            <wp:effectExtent l="19050" t="0" r="6938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82" cy="169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Apache2 status</w:t>
      </w:r>
    </w:p>
    <w:p w:rsidR="00E23DCC" w:rsidRDefault="00E23DCC" w:rsidP="00E23DCC">
      <w:r w:rsidRPr="00E23DCC">
        <w:drawing>
          <wp:inline distT="0" distB="0" distL="0" distR="0">
            <wp:extent cx="5486400" cy="13780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SCP terminal upload</w:t>
      </w:r>
    </w:p>
    <w:p w:rsidR="00E23DCC" w:rsidRDefault="00E23DCC" w:rsidP="00E23DCC">
      <w:r w:rsidRPr="00E23DCC">
        <w:drawing>
          <wp:inline distT="0" distB="0" distL="0" distR="0">
            <wp:extent cx="5486400" cy="2294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CC" w:rsidRDefault="00E23DCC" w:rsidP="00E23DCC">
      <w:r>
        <w:t>• DNS settings in Route 53</w:t>
      </w:r>
      <w:r w:rsidRPr="00E23DCC">
        <w:drawing>
          <wp:inline distT="0" distB="0" distL="0" distR="0">
            <wp:extent cx="4242578" cy="1728375"/>
            <wp:effectExtent l="19050" t="0" r="5572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578" cy="172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18A" w:rsidRDefault="001F6727">
      <w:pPr>
        <w:pStyle w:val="Heading1"/>
      </w:pPr>
      <w:r>
        <w:lastRenderedPageBreak/>
        <w:t>12. Conclusion</w:t>
      </w:r>
    </w:p>
    <w:p w:rsidR="004E79DD" w:rsidRDefault="001F6727">
      <w:r>
        <w:t>This project successfully demonstrates static website deployment in the cloud using AWS EC2. By combining essential server setup skills, DNS configuration, secure protocols,</w:t>
      </w:r>
      <w:r>
        <w:t xml:space="preserve"> and basic scripting, it aligns with the learning outcomes of ICT171 and provides a strong foundation for future dynamic web development.</w:t>
      </w:r>
    </w:p>
    <w:p w:rsidR="0036018A" w:rsidRPr="004E79DD" w:rsidRDefault="0036018A" w:rsidP="004E79DD">
      <w:pPr>
        <w:jc w:val="right"/>
      </w:pPr>
    </w:p>
    <w:sectPr w:rsidR="0036018A" w:rsidRPr="004E79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F6727"/>
    <w:rsid w:val="0029639D"/>
    <w:rsid w:val="0029689C"/>
    <w:rsid w:val="00326F90"/>
    <w:rsid w:val="0036018A"/>
    <w:rsid w:val="004E79DD"/>
    <w:rsid w:val="00566FC8"/>
    <w:rsid w:val="0069053C"/>
    <w:rsid w:val="00AA1D8D"/>
    <w:rsid w:val="00B47730"/>
    <w:rsid w:val="00CB0664"/>
    <w:rsid w:val="00E23DC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23D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NKN0WN-deblog/anime-review-wesit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My Computer</cp:lastModifiedBy>
  <cp:revision>2</cp:revision>
  <dcterms:created xsi:type="dcterms:W3CDTF">2025-06-07T07:48:00Z</dcterms:created>
  <dcterms:modified xsi:type="dcterms:W3CDTF">2025-06-07T07:48:00Z</dcterms:modified>
</cp:coreProperties>
</file>